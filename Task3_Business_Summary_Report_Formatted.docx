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839C" w14:textId="77777777" w:rsidR="00BB1A1B" w:rsidRDefault="00000000">
      <w:pPr>
        <w:pStyle w:val="Title"/>
      </w:pPr>
      <w:r>
        <w:t>Business Summary Report: Predictive Insights for Collections Strategy</w:t>
      </w:r>
    </w:p>
    <w:p w14:paraId="1364BE55" w14:textId="77777777" w:rsidR="00BB1A1B" w:rsidRDefault="00000000">
      <w:pPr>
        <w:pStyle w:val="Heading1"/>
      </w:pPr>
      <w:r>
        <w:t>1. Summary of Predictive Insights</w:t>
      </w:r>
    </w:p>
    <w:p w14:paraId="1AE6815F" w14:textId="77777777" w:rsidR="00BB1A1B" w:rsidRDefault="00000000">
      <w:r>
        <w:br/>
        <w:t>Based on the EDA (Task 1) and the predictive modeling plan (Task 2), the following insights were observed:</w:t>
      </w:r>
      <w:r>
        <w:br/>
      </w:r>
      <w:r>
        <w:br/>
        <w:t>- Customers under 30 years old with two or more missed payments and credit utilization above 50% show significantly higher risk of delinquency.</w:t>
      </w:r>
      <w:r>
        <w:br/>
        <w:t>- High debt-to-income ratio (&gt; 0.5) consistently correlates with late or missed payments.</w:t>
      </w:r>
      <w:r>
        <w:br/>
        <w:t>- Customers with short account tenure (&lt; 12 months) tend to have weaker repayment behavior.</w:t>
      </w:r>
      <w:r>
        <w:br/>
      </w:r>
      <w:r>
        <w:br/>
        <w:t>Key Insights Summary Table: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B1A1B" w14:paraId="2334D200" w14:textId="77777777">
        <w:tc>
          <w:tcPr>
            <w:tcW w:w="2160" w:type="dxa"/>
          </w:tcPr>
          <w:p w14:paraId="17FDDFB9" w14:textId="77777777" w:rsidR="00BB1A1B" w:rsidRDefault="00000000">
            <w:r>
              <w:t>Key Insight</w:t>
            </w:r>
          </w:p>
        </w:tc>
        <w:tc>
          <w:tcPr>
            <w:tcW w:w="2160" w:type="dxa"/>
          </w:tcPr>
          <w:p w14:paraId="017C7741" w14:textId="77777777" w:rsidR="00BB1A1B" w:rsidRDefault="00000000">
            <w:r>
              <w:t>Customer Segment</w:t>
            </w:r>
          </w:p>
        </w:tc>
        <w:tc>
          <w:tcPr>
            <w:tcW w:w="2160" w:type="dxa"/>
          </w:tcPr>
          <w:p w14:paraId="1EF7B130" w14:textId="77777777" w:rsidR="00BB1A1B" w:rsidRDefault="00000000">
            <w:r>
              <w:t>Influencing Variables</w:t>
            </w:r>
          </w:p>
        </w:tc>
        <w:tc>
          <w:tcPr>
            <w:tcW w:w="2160" w:type="dxa"/>
          </w:tcPr>
          <w:p w14:paraId="1F55373D" w14:textId="77777777" w:rsidR="00BB1A1B" w:rsidRDefault="00000000">
            <w:r>
              <w:t>Potential Impact</w:t>
            </w:r>
          </w:p>
        </w:tc>
      </w:tr>
      <w:tr w:rsidR="00BB1A1B" w14:paraId="1D7AA626" w14:textId="77777777">
        <w:tc>
          <w:tcPr>
            <w:tcW w:w="2160" w:type="dxa"/>
          </w:tcPr>
          <w:p w14:paraId="3C6919FD" w14:textId="77777777" w:rsidR="00BB1A1B" w:rsidRDefault="00000000">
            <w:r>
              <w:t>Customers with high credit utilization and frequent missed payments are at highest risk of delinquency.</w:t>
            </w:r>
          </w:p>
        </w:tc>
        <w:tc>
          <w:tcPr>
            <w:tcW w:w="2160" w:type="dxa"/>
          </w:tcPr>
          <w:p w14:paraId="2716C1C9" w14:textId="77777777" w:rsidR="00BB1A1B" w:rsidRDefault="00000000">
            <w:r>
              <w:t>Under 30 years old, 2+ missed payments, high credit utilization (&gt; 50%)</w:t>
            </w:r>
          </w:p>
        </w:tc>
        <w:tc>
          <w:tcPr>
            <w:tcW w:w="2160" w:type="dxa"/>
          </w:tcPr>
          <w:p w14:paraId="2F150719" w14:textId="77777777" w:rsidR="00BB1A1B" w:rsidRDefault="00000000">
            <w:r>
              <w:t>Missed Payments, Credit Utilization, Age, Debt-to-Income Ratio</w:t>
            </w:r>
          </w:p>
        </w:tc>
        <w:tc>
          <w:tcPr>
            <w:tcW w:w="2160" w:type="dxa"/>
          </w:tcPr>
          <w:p w14:paraId="54BE2412" w14:textId="77777777" w:rsidR="00BB1A1B" w:rsidRDefault="00000000">
            <w:r>
              <w:t>Targeted outreach could reduce 30-day delinquency rates by over 10% in this segment.</w:t>
            </w:r>
          </w:p>
        </w:tc>
      </w:tr>
    </w:tbl>
    <w:p w14:paraId="0544D0F5" w14:textId="77777777" w:rsidR="00BB1A1B" w:rsidRDefault="00000000">
      <w:pPr>
        <w:pStyle w:val="Heading1"/>
      </w:pPr>
      <w:r>
        <w:t>2. Recommendation Framework</w:t>
      </w:r>
    </w:p>
    <w:p w14:paraId="3C10EF9E" w14:textId="77777777" w:rsidR="00BB1A1B" w:rsidRDefault="00000000">
      <w:r>
        <w:t>Restated Insight:</w:t>
      </w:r>
      <w:r>
        <w:br/>
        <w:t>Customers under 30 with 2+ missed payments and credit utilization above 50% are at significantly high risk of delinquency.</w:t>
      </w:r>
      <w:r>
        <w:br/>
      </w:r>
    </w:p>
    <w:p w14:paraId="70C5451B" w14:textId="77777777" w:rsidR="00BB1A1B" w:rsidRDefault="00000000">
      <w:r>
        <w:t>Proposed Recommendation:</w:t>
      </w:r>
      <w:r>
        <w:br/>
        <w:t>Launch a 6-week SMS outreach campaign targeting these customers to reduce 30-day delinquency by at least 10%.</w:t>
      </w:r>
    </w:p>
    <w:p w14:paraId="5AF90C4D" w14:textId="77777777" w:rsidR="00BB1A1B" w:rsidRDefault="00000000">
      <w:r>
        <w:t xml:space="preserve">  Specific:</w:t>
      </w:r>
      <w:r>
        <w:br/>
        <w:t>Target customers under 30 with 2+ missed payments and high credit utilization.</w:t>
      </w:r>
    </w:p>
    <w:p w14:paraId="1F59CA9B" w14:textId="77777777" w:rsidR="00BB1A1B" w:rsidRDefault="00000000">
      <w:r>
        <w:lastRenderedPageBreak/>
        <w:t xml:space="preserve">  Measurable:</w:t>
      </w:r>
      <w:r>
        <w:br/>
        <w:t>Track reduction in 30-day delinquency; goal is a 10% decrease.</w:t>
      </w:r>
    </w:p>
    <w:p w14:paraId="52BE4D9C" w14:textId="77777777" w:rsidR="00BB1A1B" w:rsidRDefault="00000000">
      <w:r>
        <w:t xml:space="preserve">  Actionable:</w:t>
      </w:r>
      <w:r>
        <w:br/>
        <w:t>Use existing SMS infrastructure for outreach.</w:t>
      </w:r>
    </w:p>
    <w:p w14:paraId="69B44771" w14:textId="77777777" w:rsidR="00BB1A1B" w:rsidRDefault="00000000">
      <w:r>
        <w:t xml:space="preserve">  Relevant:</w:t>
      </w:r>
      <w:r>
        <w:br/>
        <w:t>Aligns with Geldium’s goal to lower delinquency and improve repayment behavior.</w:t>
      </w:r>
    </w:p>
    <w:p w14:paraId="442597DC" w14:textId="77777777" w:rsidR="00BB1A1B" w:rsidRDefault="00000000">
      <w:r>
        <w:t xml:space="preserve">  Time-bound:</w:t>
      </w:r>
      <w:r>
        <w:br/>
        <w:t>Campaign will run for 6 weeks.</w:t>
      </w:r>
    </w:p>
    <w:p w14:paraId="713FBCA5" w14:textId="77777777" w:rsidR="00BB1A1B" w:rsidRDefault="00000000">
      <w:r>
        <w:t>Justification and Business Rationale:</w:t>
      </w:r>
      <w:r>
        <w:br/>
        <w:t>This targeted campaign is simple, cost-effective, and data-backed. It directly reaches a high-risk segment with an intervention that is easy to scale. By focusing on this group, Geldium can achieve significant impact in reducing overall delinquency while maintaining a positive customer experience.</w:t>
      </w:r>
      <w:r>
        <w:br/>
      </w:r>
    </w:p>
    <w:p w14:paraId="3534EB18" w14:textId="77777777" w:rsidR="00BB1A1B" w:rsidRDefault="00000000">
      <w:pPr>
        <w:pStyle w:val="Heading1"/>
      </w:pPr>
      <w:r>
        <w:t>3. Ethical and Responsible AI Considerations</w:t>
      </w:r>
    </w:p>
    <w:p w14:paraId="4A2BD9F3" w14:textId="77777777" w:rsidR="00BB1A1B" w:rsidRDefault="00000000">
      <w:r>
        <w:br/>
        <w:t>- Potential Bias: The model may under-represent or misclassify certain demographic groups if historical data is skewed (e.g., income or location-based bias). Fairness checks are necessary.</w:t>
      </w:r>
      <w:r>
        <w:br/>
        <w:t>- Explainability: Logistic regression provides interpretable coefficients, which makes it easy to explain to business stakeholders how risk is determined.</w:t>
      </w:r>
      <w:r>
        <w:br/>
        <w:t>- Responsible Decision-Making: Model outputs are reviewed by humans before action. The SMS campaign is supportive, not punitive.</w:t>
      </w:r>
      <w:r>
        <w:br/>
        <w:t>- Other Ethical Principles: Transparency is maintained through explainable features. Privacy is ensured by using anonymized data. Ongoing monitoring ensures the model adapts to changing customer behavior.</w:t>
      </w:r>
      <w:r>
        <w:br/>
      </w:r>
    </w:p>
    <w:sectPr w:rsidR="00BB1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06465">
    <w:abstractNumId w:val="8"/>
  </w:num>
  <w:num w:numId="2" w16cid:durableId="1567761199">
    <w:abstractNumId w:val="6"/>
  </w:num>
  <w:num w:numId="3" w16cid:durableId="1290479581">
    <w:abstractNumId w:val="5"/>
  </w:num>
  <w:num w:numId="4" w16cid:durableId="589462465">
    <w:abstractNumId w:val="4"/>
  </w:num>
  <w:num w:numId="5" w16cid:durableId="1569657921">
    <w:abstractNumId w:val="7"/>
  </w:num>
  <w:num w:numId="6" w16cid:durableId="1524634279">
    <w:abstractNumId w:val="3"/>
  </w:num>
  <w:num w:numId="7" w16cid:durableId="1652173671">
    <w:abstractNumId w:val="2"/>
  </w:num>
  <w:num w:numId="8" w16cid:durableId="1096831947">
    <w:abstractNumId w:val="1"/>
  </w:num>
  <w:num w:numId="9" w16cid:durableId="100987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D84"/>
    <w:rsid w:val="0015074B"/>
    <w:rsid w:val="0029639D"/>
    <w:rsid w:val="00326F90"/>
    <w:rsid w:val="007D646A"/>
    <w:rsid w:val="00AA1D8D"/>
    <w:rsid w:val="00B47730"/>
    <w:rsid w:val="00BB1A1B"/>
    <w:rsid w:val="00CB0664"/>
    <w:rsid w:val="00E77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926C6"/>
  <w14:defaultImageDpi w14:val="300"/>
  <w15:docId w15:val="{84C8EA68-9A8B-42C2-94EE-A36C1155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Thahira T M</cp:lastModifiedBy>
  <cp:revision>2</cp:revision>
  <dcterms:created xsi:type="dcterms:W3CDTF">2025-08-22T16:23:00Z</dcterms:created>
  <dcterms:modified xsi:type="dcterms:W3CDTF">2025-08-22T16:23:00Z</dcterms:modified>
  <cp:category/>
</cp:coreProperties>
</file>